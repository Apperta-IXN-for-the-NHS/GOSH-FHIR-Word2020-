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555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80px-NHS-Logo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5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Mr. Alvaro283 Green467</w:t>
      </w:r>
    </w:p>
    <w:p>
      <w:pPr>
        <w:pStyle w:val="Heading1"/>
      </w:pPr>
      <w:r>
        <w:t xml:space="preserve"> </w:t>
      </w:r>
    </w:p>
    <w:p>
      <w:r>
        <w:rPr>
          <w:b/>
        </w:rPr>
        <w:t xml:space="preserve">Unique Identifier: </w:t>
      </w:r>
      <w:r>
        <w:t>AC529235-6FBC-48F0-A3FA-DE7F1924D497</w:t>
      </w:r>
    </w:p>
    <w:p>
      <w:r>
        <w:rPr>
          <w:b/>
        </w:rPr>
        <w:t xml:space="preserve">Surname: </w:t>
      </w:r>
      <w:r>
        <w:t>Green467</w:t>
      </w:r>
    </w:p>
    <w:p>
      <w:r>
        <w:rPr>
          <w:b/>
        </w:rPr>
        <w:t xml:space="preserve">Forename: </w:t>
      </w:r>
      <w:r>
        <w:t>Alvaro283</w:t>
      </w:r>
    </w:p>
    <w:p>
      <w:r>
        <w:rPr>
          <w:b/>
        </w:rPr>
        <w:t xml:space="preserve">Gender: </w:t>
      </w:r>
      <w:r>
        <w:t>Male</w:t>
      </w:r>
    </w:p>
    <w:p>
      <w:r>
        <w:rPr>
          <w:b/>
        </w:rPr>
        <w:t xml:space="preserve">Birthday: </w:t>
      </w:r>
      <w:r>
        <w:t>21.8.1989</w:t>
      </w:r>
    </w:p>
    <w:p>
      <w:r>
        <w:rPr>
          <w:b/>
        </w:rPr>
        <w:t xml:space="preserve">Age: </w:t>
      </w:r>
      <w:r>
        <w:t>30</w:t>
      </w:r>
    </w:p>
    <w:p>
      <w:r>
        <w:rPr>
          <w:b/>
        </w:rPr>
        <w:t xml:space="preserve">Marital Status: </w:t>
      </w:r>
      <w:r>
        <w:t>M</w:t>
      </w:r>
    </w:p>
    <w:p>
      <w:r>
        <w:rPr>
          <w:b/>
        </w:rPr>
        <w:t xml:space="preserve">Address: </w:t>
      </w:r>
      <w:r>
        <w:t>695 Quigley Trafficway</w:t>
        <w:br/>
        <w:t>Westfield, Massachusetts</w:t>
        <w:br/>
        <w:t>01085, US</w:t>
      </w:r>
    </w:p>
    <w:p>
      <w:r>
        <w:rPr>
          <w:b/>
        </w:rPr>
        <w:t xml:space="preserve">Languages Spoken: </w:t>
      </w:r>
      <w:r>
        <w:t>English</w:t>
      </w:r>
    </w:p>
    <w:p>
      <w:pPr>
        <w:pStyle w:val="Heading1"/>
      </w:pPr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Observation(s)       </w:t>
            </w:r>
          </w:p>
        </w:tc>
        <w:tc>
          <w:tcPr>
            <w:tcW w:type="dxa" w:w="1080"/>
          </w:tcPr>
          <w:p>
            <w:r>
              <w:t>Number</w:t>
            </w:r>
          </w:p>
        </w:tc>
        <w:tc>
          <w:tcPr>
            <w:tcW w:type="dxa" w:w="1080"/>
          </w:tcPr>
          <w:p>
            <w:r>
              <w:t>Type</w:t>
            </w:r>
          </w:p>
        </w:tc>
        <w:tc>
          <w:tcPr>
            <w:tcW w:type="dxa" w:w="1080"/>
          </w:tcPr>
          <w:p>
            <w:r>
              <w:t xml:space="preserve">Status      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Issued Date</w:t>
            </w:r>
          </w:p>
        </w:tc>
        <w:tc>
          <w:tcPr>
            <w:tcW w:type="dxa" w:w="1080"/>
          </w:tcPr>
          <w:p>
            <w:r>
              <w:t>Code</w:t>
            </w:r>
          </w:p>
        </w:tc>
        <w:tc>
          <w:tcPr>
            <w:tcW w:type="dxa" w:w="1080"/>
          </w:tcPr>
          <w:p>
            <w:r>
              <w:t>Result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83889583-25B8-4709-A3EB-C658EBFF61B9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1.0{score}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55E8B389-984E-46AC-AA02-56EAFDD0B730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CB48FE9F-5275-4E08-8526-4FDF576F92EA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134.0mm[Hg]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16B00464-B24E-4D32-AA42-370DF4E7AA12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19.11kg/m2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44F50638-067F-45F5-8994-95C0C11FC05D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62.0kg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1279B7E1-E632-404A-8CD6-E7073595829F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86.0/min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7C938786-17F3-434C-A12B-D37CB2CD6969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16.0/min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C71E2289-0154-4725-8ED1-94C258DC0681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785-6</w:t>
            </w:r>
          </w:p>
        </w:tc>
        <w:tc>
          <w:tcPr>
            <w:tcW w:type="dxa" w:w="1080"/>
          </w:tcPr>
          <w:p>
            <w:r>
              <w:t>MCH [Entitic mass] by Automated count: 29.11pg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7A599172-EADE-43E9-88E4-BDA985083A26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777-3</w:t>
            </w:r>
          </w:p>
        </w:tc>
        <w:tc>
          <w:tcPr>
            <w:tcW w:type="dxa" w:w="1080"/>
          </w:tcPr>
          <w:p>
            <w:r>
              <w:t>Platelets [#/volume] in Blood by Automated count: 265.0510*3/uL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BE554804-97AA-404A-8809-E6013789D4FA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4544-3</w:t>
            </w:r>
          </w:p>
        </w:tc>
        <w:tc>
          <w:tcPr>
            <w:tcW w:type="dxa" w:w="1080"/>
          </w:tcPr>
          <w:p>
            <w:r>
              <w:t>Hematocrit [Volume Fraction] of Blood by Automated count: 49.26%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E0A87850-429B-4800-B35B-5CCD9F2491F2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6690-2</w:t>
            </w:r>
          </w:p>
        </w:tc>
        <w:tc>
          <w:tcPr>
            <w:tcW w:type="dxa" w:w="1080"/>
          </w:tcPr>
          <w:p>
            <w:r>
              <w:t>Leukocytes [#/volume] in Blood by Automated count: 7.259410*3/uL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005D8486-DBC1-43CB-8D59-120ABA8558A5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789-8</w:t>
            </w:r>
          </w:p>
        </w:tc>
        <w:tc>
          <w:tcPr>
            <w:tcW w:type="dxa" w:w="1080"/>
          </w:tcPr>
          <w:p>
            <w:r>
              <w:t>Erythrocytes [#/volume] in Blood by Automated count: 5.256610*6/uL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A048F757-CB93-4BC9-9EEC-7B4FB9A90DF0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21000-5</w:t>
            </w:r>
          </w:p>
        </w:tc>
        <w:tc>
          <w:tcPr>
            <w:tcW w:type="dxa" w:w="1080"/>
          </w:tcPr>
          <w:p>
            <w:r>
              <w:t>Erythrocyte distribution width [Entitic volume] by Automated count: 43.105fL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F49A3631-C87A-4732-BC41-404430F7042E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718-7</w:t>
            </w:r>
          </w:p>
        </w:tc>
        <w:tc>
          <w:tcPr>
            <w:tcW w:type="dxa" w:w="1080"/>
          </w:tcPr>
          <w:p>
            <w:r>
              <w:t>Hemoglobin [Mass/volume] in Blood: 13.685g/dL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8AC48CD7-6495-42B0-AC08-3F3247CCAE0B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787-2</w:t>
            </w:r>
          </w:p>
        </w:tc>
        <w:tc>
          <w:tcPr>
            <w:tcW w:type="dxa" w:w="1080"/>
          </w:tcPr>
          <w:p>
            <w:r>
              <w:t>MCV [Entitic volume] by Automated count: 94.184fL</w:t>
            </w:r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FB6E454D-0F2F-4459-9487-DA4F31E33185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786-4</w:t>
            </w:r>
          </w:p>
        </w:tc>
        <w:tc>
          <w:tcPr>
            <w:tcW w:type="dxa" w:w="1080"/>
          </w:tcPr>
          <w:p>
            <w:r>
              <w:t>MCHC [Mass/volume] by Automated count: 34.859g/dL</w:t>
            </w:r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8BAFC2E8-79CA-4E58-B361-2D53424B8CF9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933063C8-3743-44B7-817C-C403688CEFDD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32207-3</w:t>
            </w:r>
          </w:p>
        </w:tc>
        <w:tc>
          <w:tcPr>
            <w:tcW w:type="dxa" w:w="1080"/>
          </w:tcPr>
          <w:p>
            <w:r>
              <w:t>Platelet distribution width [Entitic volume] in Blood by Automated count: 298.64fL</w:t>
            </w:r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0FA95A84-F73C-49C7-84B1-39CBDA2FDFC6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2010-11-01 00:18:16.096000+00:00</w:t>
            </w:r>
          </w:p>
        </w:tc>
        <w:tc>
          <w:tcPr>
            <w:tcW w:type="dxa" w:w="1080"/>
          </w:tcPr>
          <w:p>
            <w:r>
              <w:t>32623-1</w:t>
            </w:r>
          </w:p>
        </w:tc>
        <w:tc>
          <w:tcPr>
            <w:tcW w:type="dxa" w:w="1080"/>
          </w:tcPr>
          <w:p>
            <w:r>
              <w:t>Platelet mean volume [Entitic volume] in Blood by Automated count: 10.115fL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B887C362-D52E-4C56-8B51-DD9355DE782B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63.1kg</w:t>
            </w:r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BAAB7AC2-56D4-45FD-898C-DDCFC908E8D3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05428ACD-2BB8-4ABA-AEA0-71A9A1CC1ECB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2.0{score}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003C4BBA-53CC-4221-BDF1-E96C5D4D5495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124.0mm[Hg]</w:t>
            </w:r>
          </w:p>
        </w:tc>
      </w:tr>
      <w:tr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E94A3748-4E0E-4D80-9CB1-A68F17B1C3AE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12.0/min</w:t>
            </w:r>
          </w:p>
        </w:tc>
      </w:tr>
      <w:tr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426222D1-9459-40A6-B887-04248440621F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19.44kg/m2</w:t>
            </w:r>
          </w:p>
        </w:tc>
      </w:tr>
      <w:tr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47831E6C-7CD2-41F2-97E7-119EAF8DD37E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E7391FDC-3041-4C7A-938F-23A0592F367A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2011-11-07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76.0/min</w:t>
            </w:r>
          </w:p>
        </w:tc>
      </w:tr>
      <w:tr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0489660E-9CFE-4B1E-9A54-2081C90CD7D5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4.0{score}</w:t>
            </w:r>
          </w:p>
        </w:tc>
      </w:tr>
      <w:tr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5BF61DC5-FF14-4398-8678-813248A70A5A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CC0BD74E-E21C-42E1-8F19-9EDBE79438C0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64.5kg</w:t>
            </w:r>
          </w:p>
        </w:tc>
      </w:tr>
      <w:tr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7CDF5D40-6C4F-44A2-A3A2-E259EBCA5DDB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126.0mm[Hg]</w:t>
            </w:r>
          </w:p>
        </w:tc>
      </w:tr>
      <w:tr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88D62517-3088-4693-AA96-5E5ECAF07740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19.85kg/m2</w:t>
            </w:r>
          </w:p>
        </w:tc>
      </w:tr>
      <w:tr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8A9A8E88-2B7A-43E8-80E8-FE148F7D5170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5E7DA9C5-788A-45F3-BADE-2524FE5BF1AA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66.0/min</w:t>
            </w:r>
          </w:p>
        </w:tc>
      </w:tr>
      <w:tr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46117147-E1D5-447F-A7BE-0D352611ED18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2012-11-12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16.0/min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608CA5CB-EC60-4A55-8D00-D5C8B2B675B1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66.4kg</w:t>
            </w:r>
          </w:p>
        </w:tc>
      </w:tr>
      <w:tr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41BBE407-23DB-470E-9429-D9275E73B8A7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2.0{score}</w:t>
            </w:r>
          </w:p>
        </w:tc>
      </w:tr>
      <w:tr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F761F5A7-3247-41A9-BEEF-4844E5F4683A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120.0mm[Hg]</w:t>
            </w:r>
          </w:p>
        </w:tc>
      </w:tr>
      <w:tr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505D1844-E216-4CD7-8AAD-660CD40FF6F4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71.0/min</w:t>
            </w:r>
          </w:p>
        </w:tc>
      </w:tr>
      <w:tr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FE9C9D19-FEB1-4418-A32B-795A08C586DB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D3E4C3CA-46E0-4B56-899A-6D8E9944259B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20.46kg/m2</w:t>
            </w:r>
          </w:p>
        </w:tc>
      </w:tr>
      <w:tr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1B782830-72E0-4AA6-B16F-FE5C6E0DECB6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14.0/min</w:t>
            </w:r>
          </w:p>
        </w:tc>
      </w:tr>
      <w:tr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BA9CEA87-EAB4-4792-8FE0-8D5C1C5A6FA9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2013-11-18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0E63C821-866C-45DE-9C35-E76B63A5F431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1.0{score}</w:t>
            </w:r>
          </w:p>
        </w:tc>
      </w:tr>
      <w:tr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22150B92-C326-47AC-9E14-CD8125A188A7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68.3kg</w:t>
            </w:r>
          </w:p>
        </w:tc>
      </w:tr>
      <w:tr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87E160FE-E03C-4C29-AC2D-7AFC86905D4E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14960482-560E-4636-A3A7-C2F0A0D97749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142.0mm[Hg]</w:t>
            </w:r>
          </w:p>
        </w:tc>
      </w:tr>
      <w:tr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A261AE17-14AE-4F5A-8767-82474B3AE2FC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74.0/min</w:t>
            </w:r>
          </w:p>
        </w:tc>
      </w:tr>
      <w:tr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65AEF72F-6E9C-4A24-89AB-1BD63B12E092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21.04kg/m2</w:t>
            </w:r>
          </w:p>
        </w:tc>
      </w:tr>
      <w:tr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9ACAB639-20C8-43D7-ADA3-04A282DC684D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C3BF67DB-02D1-44C0-A1FD-2A74041E3C2C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2014-11-24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12.0/min</w:t>
            </w:r>
          </w:p>
        </w:tc>
      </w:tr>
      <w:tr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395FAD11-3101-4655-927B-61E4CD6A6D0F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21.45kg/m2</w:t>
            </w:r>
          </w:p>
        </w:tc>
      </w:tr>
      <w:tr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77BB6898-B7E9-4C24-B6BB-4F7E3205E47A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69.6kg</w:t>
            </w:r>
          </w:p>
        </w:tc>
      </w:tr>
      <w:tr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EB59831A-5185-4F62-A4FE-179FDC8E80B3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2.0{score}</w:t>
            </w:r>
          </w:p>
        </w:tc>
      </w:tr>
      <w:tr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0AB93189-7C9B-4DD0-9F20-479B08AFCFE7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79.0/min</w:t>
            </w:r>
          </w:p>
        </w:tc>
      </w:tr>
      <w:tr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8D4DBB2C-6072-4076-BA28-B9F8C5DFA80A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130.0mm[Hg]</w:t>
            </w:r>
          </w:p>
        </w:tc>
      </w:tr>
      <w:tr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A74B94EE-B64B-42D8-B4C8-845562F02DE4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F29403AC-52E9-4AB9-BD99-7D338937291D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718-7</w:t>
            </w:r>
          </w:p>
        </w:tc>
        <w:tc>
          <w:tcPr>
            <w:tcW w:type="dxa" w:w="1080"/>
          </w:tcPr>
          <w:p>
            <w:r>
              <w:t>Hemoglobin [Mass/volume] in Blood: 13.654g/dL</w:t>
            </w:r>
          </w:p>
        </w:tc>
      </w:tr>
      <w:tr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6582C4E6-ED5D-4C10-8BFE-47B3BD1E69E1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787-2</w:t>
            </w:r>
          </w:p>
        </w:tc>
        <w:tc>
          <w:tcPr>
            <w:tcW w:type="dxa" w:w="1080"/>
          </w:tcPr>
          <w:p>
            <w:r>
              <w:t>MCV [Entitic volume] by Automated count: 88.35fL</w:t>
            </w:r>
          </w:p>
        </w:tc>
      </w:tr>
      <w:tr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FE9406D9-5029-4E1F-8F36-440642085C15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6690-2</w:t>
            </w:r>
          </w:p>
        </w:tc>
        <w:tc>
          <w:tcPr>
            <w:tcW w:type="dxa" w:w="1080"/>
          </w:tcPr>
          <w:p>
            <w:r>
              <w:t>Leukocytes [#/volume] in Blood by Automated count: 8.209710*3/uL</w:t>
            </w:r>
          </w:p>
        </w:tc>
      </w:tr>
      <w:tr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3EB6C188-0617-4CFF-8FAD-84EA567E8F41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785-6</w:t>
            </w:r>
          </w:p>
        </w:tc>
        <w:tc>
          <w:tcPr>
            <w:tcW w:type="dxa" w:w="1080"/>
          </w:tcPr>
          <w:p>
            <w:r>
              <w:t>MCH [Entitic mass] by Automated count: 30.213pg</w:t>
            </w:r>
          </w:p>
        </w:tc>
      </w:tr>
      <w:tr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1C7FA747-4CEB-4782-A6AF-C3CBF613C58D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16.0/min</w:t>
            </w:r>
          </w:p>
        </w:tc>
      </w:tr>
      <w:tr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B76CFA9B-78DD-40E5-BC76-4CA1DEAB7E32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4544-3</w:t>
            </w:r>
          </w:p>
        </w:tc>
        <w:tc>
          <w:tcPr>
            <w:tcW w:type="dxa" w:w="1080"/>
          </w:tcPr>
          <w:p>
            <w:r>
              <w:t>Hematocrit [Volume Fraction] of Blood by Automated count: 47.175%</w:t>
            </w:r>
          </w:p>
        </w:tc>
      </w:tr>
      <w:tr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FC6710E6-FD5B-4624-BD1D-41A4DD51B461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789-8</w:t>
            </w:r>
          </w:p>
        </w:tc>
        <w:tc>
          <w:tcPr>
            <w:tcW w:type="dxa" w:w="1080"/>
          </w:tcPr>
          <w:p>
            <w:r>
              <w:t>Erythrocytes [#/volume] in Blood by Automated count: 4.881810*6/uL</w:t>
            </w:r>
          </w:p>
        </w:tc>
      </w:tr>
      <w:tr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A31B1F6C-F15D-4C70-9B7A-82E7B6D0415D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786-4</w:t>
            </w:r>
          </w:p>
        </w:tc>
        <w:tc>
          <w:tcPr>
            <w:tcW w:type="dxa" w:w="1080"/>
          </w:tcPr>
          <w:p>
            <w:r>
              <w:t>MCHC [Mass/volume] by Automated count: 34.376g/dL</w:t>
            </w:r>
          </w:p>
        </w:tc>
      </w:tr>
      <w:tr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BA368391-7EF0-49A1-8F3A-47BD64792735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4BDECAF3-DF7E-4C52-80AD-CAEDF0EBD3B1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777-3</w:t>
            </w:r>
          </w:p>
        </w:tc>
        <w:tc>
          <w:tcPr>
            <w:tcW w:type="dxa" w:w="1080"/>
          </w:tcPr>
          <w:p>
            <w:r>
              <w:t>Platelets [#/volume] in Blood by Automated count: 399.4710*3/uL</w:t>
            </w:r>
          </w:p>
        </w:tc>
      </w:tr>
      <w:tr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5FA98AFB-A04A-40C9-9FDD-1516EC5DC5AA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21000-5</w:t>
            </w:r>
          </w:p>
        </w:tc>
        <w:tc>
          <w:tcPr>
            <w:tcW w:type="dxa" w:w="1080"/>
          </w:tcPr>
          <w:p>
            <w:r>
              <w:t>Erythrocyte distribution width [Entitic volume] by Automated count: 41.337fL</w:t>
            </w:r>
          </w:p>
        </w:tc>
      </w:tr>
      <w:tr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6801CB07-E6FA-45C3-BC60-CA05EF23341B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32623-1</w:t>
            </w:r>
          </w:p>
        </w:tc>
        <w:tc>
          <w:tcPr>
            <w:tcW w:type="dxa" w:w="1080"/>
          </w:tcPr>
          <w:p>
            <w:r>
              <w:t>Platelet mean volume [Entitic volume] in Blood by Automated count: 10.816fL</w:t>
            </w:r>
          </w:p>
        </w:tc>
      </w:tr>
      <w:tr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63CF8AAD-72D1-403A-9F89-64364F0963AE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2015-11-30 00:18:16.096000+00:00</w:t>
            </w:r>
          </w:p>
        </w:tc>
        <w:tc>
          <w:tcPr>
            <w:tcW w:type="dxa" w:w="1080"/>
          </w:tcPr>
          <w:p>
            <w:r>
              <w:t>32207-3</w:t>
            </w:r>
          </w:p>
        </w:tc>
        <w:tc>
          <w:tcPr>
            <w:tcW w:type="dxa" w:w="1080"/>
          </w:tcPr>
          <w:p>
            <w:r>
              <w:t>Platelet distribution width [Entitic volume] in Blood by Automated count: 457.69fL</w:t>
            </w:r>
          </w:p>
        </w:tc>
      </w:tr>
      <w:tr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5CA99B62-5D9E-4DC8-828A-4A6FAD5F249B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65.0/min</w:t>
            </w:r>
          </w:p>
        </w:tc>
      </w:tr>
      <w:tr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0D03B854-B05E-409F-A6F8-3837A8A01304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46F326F3-75B3-49A9-B57E-E6FCB1C2AF53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12.0/min</w:t>
            </w:r>
          </w:p>
        </w:tc>
      </w:tr>
      <w:tr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ED1E2DD1-E48F-4BF8-A333-DD397F8C21A5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21.97kg/m2</w:t>
            </w:r>
          </w:p>
        </w:tc>
      </w:tr>
      <w:tr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04E0AA52-3580-44B4-B5A8-6B4AAB7E17B8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122.0mm[Hg]</w:t>
            </w:r>
          </w:p>
        </w:tc>
      </w:tr>
      <w:tr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C3694912-72AA-457B-BD9C-5EA3551868C3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DBCB8600-C4D5-4878-94DE-3C070862F37F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0.0{score}</w:t>
            </w:r>
          </w:p>
        </w:tc>
      </w:tr>
      <w:tr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F98627F9-8A3C-4BDB-AC9B-B76F7DFCD802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2016-12-05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71.4kg</w:t>
            </w:r>
          </w:p>
        </w:tc>
      </w:tr>
      <w:tr>
        <w:tc>
          <w:tcPr>
            <w:tcW w:type="dxa" w:w="1080"/>
          </w:tcPr>
          <w:p>
            <w:r>
              <w:t>79</w:t>
            </w:r>
          </w:p>
        </w:tc>
        <w:tc>
          <w:tcPr>
            <w:tcW w:type="dxa" w:w="1080"/>
          </w:tcPr>
          <w:p>
            <w:r>
              <w:t>DCB6DFAD-B2C6-4FA7-8CEE-23717E861519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B6F34C87-0C74-4398-9683-09FB872E91F7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72.6kg</w:t>
            </w:r>
          </w:p>
        </w:tc>
      </w:tr>
      <w:tr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1BAC0C6B-D915-43F1-B913-09C22AA6810D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22.35kg/m2</w:t>
            </w:r>
          </w:p>
        </w:tc>
      </w:tr>
      <w:tr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E4125C5F-B714-4361-8E70-6B25DB9F69E2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77.0/min</w:t>
            </w:r>
          </w:p>
        </w:tc>
      </w:tr>
      <w:tr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0AC3B7DA-E09C-47F9-823E-65967E93ABB6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4.0{score}</w:t>
            </w:r>
          </w:p>
        </w:tc>
      </w:tr>
      <w:tr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68C45B3E-F7B5-49BF-A909-461150D0B032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133.0mm[Hg]</w:t>
            </w:r>
          </w:p>
        </w:tc>
      </w:tr>
      <w:tr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1E32831D-FA06-421C-BB63-7D0F0EE955C3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13.0/min</w:t>
            </w:r>
          </w:p>
        </w:tc>
      </w:tr>
      <w:tr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BC01BD6E-DE78-40A7-BC53-02B652BFF3EF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2017-12-11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4D8D903E-5A11-407E-B064-7374C68D1912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3.0{score}</w:t>
            </w:r>
          </w:p>
        </w:tc>
      </w:tr>
      <w:tr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0B265F21-71B2-4927-8955-09EF1EEF2AB8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112.0mm[Hg]</w:t>
            </w:r>
          </w:p>
        </w:tc>
      </w:tr>
      <w:tr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1F82AC83-5875-4664-9462-BBF0B2E0C76A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86A4BC83-53BD-43F0-A07E-71D6606D4A8E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74.2kg</w:t>
            </w:r>
          </w:p>
        </w:tc>
      </w:tr>
      <w:tr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7B16C5B3-649D-4D9D-B32A-1E39DDDEA443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22.85kg/m2</w:t>
            </w:r>
          </w:p>
        </w:tc>
      </w:tr>
      <w:tr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E6AA01DF-D01F-43AC-8199-2BCBAA2D7EF2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15.0/min</w:t>
            </w:r>
          </w:p>
        </w:tc>
      </w:tr>
      <w:tr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720CB38B-1691-4157-8B6E-C6692A2D1834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95.0/min</w:t>
            </w:r>
          </w:p>
        </w:tc>
      </w:tr>
      <w:tr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13D11A37-6C59-4E27-84F3-ACB7A3206896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2018-12-17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7D5D5FFB-578E-4E50-A97C-66684A3C53CC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8867-4</w:t>
            </w:r>
          </w:p>
        </w:tc>
        <w:tc>
          <w:tcPr>
            <w:tcW w:type="dxa" w:w="1080"/>
          </w:tcPr>
          <w:p>
            <w:r>
              <w:t>Heart rate: 65.0/min</w:t>
            </w:r>
          </w:p>
        </w:tc>
      </w:tr>
      <w:tr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AFD1AD7D-DD6B-4873-83C9-3C0A8E191E17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72514-3</w:t>
            </w:r>
          </w:p>
        </w:tc>
        <w:tc>
          <w:tcPr>
            <w:tcW w:type="dxa" w:w="1080"/>
          </w:tcPr>
          <w:p>
            <w:r>
              <w:t>Pain severity - 0-10 verbal numeric rating [Score] - Reported: 1.0{score}</w:t>
            </w:r>
          </w:p>
        </w:tc>
      </w:tr>
      <w:tr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C47D65C5-C400-4377-B453-A732C75B4BB6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9279-1</w:t>
            </w:r>
          </w:p>
        </w:tc>
        <w:tc>
          <w:tcPr>
            <w:tcW w:type="dxa" w:w="1080"/>
          </w:tcPr>
          <w:p>
            <w:r>
              <w:t>Respiratory rate: 14.0/min</w:t>
            </w:r>
          </w:p>
        </w:tc>
      </w:tr>
      <w:tr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C6E24F4D-D32D-4FA2-91F5-AD062CF8A4A8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8480-6</w:t>
            </w:r>
          </w:p>
        </w:tc>
        <w:tc>
          <w:tcPr>
            <w:tcW w:type="dxa" w:w="1080"/>
          </w:tcPr>
          <w:p>
            <w:r>
              <w:t>Systolic Blood Pressure: 119.0mm[Hg]</w:t>
            </w:r>
          </w:p>
        </w:tc>
      </w:tr>
      <w:tr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0DE54569-71C7-45BF-8939-0A7A52B650C8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8302-2</w:t>
            </w:r>
          </w:p>
        </w:tc>
        <w:tc>
          <w:tcPr>
            <w:tcW w:type="dxa" w:w="1080"/>
          </w:tcPr>
          <w:p>
            <w:r>
              <w:t>Body Height: 180.2cm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77CDBC9B-F24B-4B3B-A0AC-B7A84CF052AE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39156-5</w:t>
            </w:r>
          </w:p>
        </w:tc>
        <w:tc>
          <w:tcPr>
            <w:tcW w:type="dxa" w:w="1080"/>
          </w:tcPr>
          <w:p>
            <w:r>
              <w:t>Body Mass Index: 23.24kg/m2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A16AC729-D754-4BAD-AE1B-A29434D2A0EC</w:t>
            </w:r>
          </w:p>
        </w:tc>
        <w:tc>
          <w:tcPr>
            <w:tcW w:type="dxa" w:w="1080"/>
          </w:tcPr>
          <w:p>
            <w:r>
              <w:t>Vital-signs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29463-7</w:t>
            </w:r>
          </w:p>
        </w:tc>
        <w:tc>
          <w:tcPr>
            <w:tcW w:type="dxa" w:w="1080"/>
          </w:tcPr>
          <w:p>
            <w:r>
              <w:t>Body Weight: 75.5kg</w:t>
            </w:r>
          </w:p>
        </w:tc>
      </w:tr>
      <w:tr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B5EE17E0-E0CD-4069-AA72-FEEEB7D112B3</w:t>
            </w:r>
          </w:p>
        </w:tc>
        <w:tc>
          <w:tcPr>
            <w:tcW w:type="dxa" w:w="1080"/>
          </w:tcPr>
          <w:p>
            <w:r>
              <w:t>Survey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72166-2</w:t>
            </w:r>
          </w:p>
        </w:tc>
        <w:tc>
          <w:tcPr>
            <w:tcW w:type="dxa" w:w="1080"/>
          </w:tcPr>
          <w:p>
            <w:r>
              <w:t>Tobacco smoking status NHIS: N/A</w:t>
            </w:r>
          </w:p>
        </w:tc>
      </w:tr>
      <w:tr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2807CF73-32D3-4AA7-88E6-76758CC562A0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2085-9</w:t>
            </w:r>
          </w:p>
        </w:tc>
        <w:tc>
          <w:tcPr>
            <w:tcW w:type="dxa" w:w="1080"/>
          </w:tcPr>
          <w:p>
            <w:r>
              <w:t>High Density Lipoprotein Cholesterol: 75.87mg/dL</w:t>
            </w:r>
          </w:p>
        </w:tc>
      </w:tr>
      <w:tr>
        <w:tc>
          <w:tcPr>
            <w:tcW w:type="dxa" w:w="1080"/>
          </w:tcPr>
          <w:p>
            <w:r>
              <w:t>104</w:t>
            </w:r>
          </w:p>
        </w:tc>
        <w:tc>
          <w:tcPr>
            <w:tcW w:type="dxa" w:w="1080"/>
          </w:tcPr>
          <w:p>
            <w:r>
              <w:t>7AD45799-CA9C-4E4B-827D-7B0FDE65C55A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18262-6</w:t>
            </w:r>
          </w:p>
        </w:tc>
        <w:tc>
          <w:tcPr>
            <w:tcW w:type="dxa" w:w="1080"/>
          </w:tcPr>
          <w:p>
            <w:r>
              <w:t>Low Density Lipoprotein Cholesterol: 86.5mg/dL</w:t>
            </w:r>
          </w:p>
        </w:tc>
      </w:tr>
      <w:tr>
        <w:tc>
          <w:tcPr>
            <w:tcW w:type="dxa" w:w="1080"/>
          </w:tcPr>
          <w:p>
            <w:r>
              <w:t>105</w:t>
            </w:r>
          </w:p>
        </w:tc>
        <w:tc>
          <w:tcPr>
            <w:tcW w:type="dxa" w:w="1080"/>
          </w:tcPr>
          <w:p>
            <w:r>
              <w:t>BB7461B2-EF85-4B82-A541-D7B69AF5BDAE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2571-8</w:t>
            </w:r>
          </w:p>
        </w:tc>
        <w:tc>
          <w:tcPr>
            <w:tcW w:type="dxa" w:w="1080"/>
          </w:tcPr>
          <w:p>
            <w:r>
              <w:t>Triglycerides: 110.7mg/dL</w:t>
            </w:r>
          </w:p>
        </w:tc>
      </w:tr>
      <w:tr>
        <w:tc>
          <w:tcPr>
            <w:tcW w:type="dxa" w:w="1080"/>
          </w:tcPr>
          <w:p>
            <w:r>
              <w:t>106</w:t>
            </w:r>
          </w:p>
        </w:tc>
        <w:tc>
          <w:tcPr>
            <w:tcW w:type="dxa" w:w="1080"/>
          </w:tcPr>
          <w:p>
            <w:r>
              <w:t>6BB33978-6CEB-415D-AEF2-B810886EEA46</w:t>
            </w:r>
          </w:p>
        </w:tc>
        <w:tc>
          <w:tcPr>
            <w:tcW w:type="dxa" w:w="1080"/>
          </w:tcPr>
          <w:p>
            <w:r>
              <w:t>Laboratory</w:t>
            </w:r>
          </w:p>
        </w:tc>
        <w:tc>
          <w:tcPr>
            <w:tcW w:type="dxa" w:w="1080"/>
          </w:tcPr>
          <w:p>
            <w:r>
              <w:t>Final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2019-12-23 00:18:16.096000+00:00</w:t>
            </w:r>
          </w:p>
        </w:tc>
        <w:tc>
          <w:tcPr>
            <w:tcW w:type="dxa" w:w="1080"/>
          </w:tcPr>
          <w:p>
            <w:r>
              <w:t>2093-3</w:t>
            </w:r>
          </w:p>
        </w:tc>
        <w:tc>
          <w:tcPr>
            <w:tcW w:type="dxa" w:w="1080"/>
          </w:tcPr>
          <w:p>
            <w:r>
              <w:t>Total Cholesterol: 184.51mg/dL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